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🏡 House Price Prediction App</w:t>
      </w:r>
    </w:p>
    <w:p>
      <w:r>
        <w:t>Badges (for GitHub README, shown here as text):</w:t>
        <w:br/>
        <w:t>[![Python](https://img.shields.io/badge/python-3.9%2B-blue.svg)](https://www.python.org/) [![Streamlit](https://img.shields.io/badge/Streamlit-cloud-FF4B4B.svg)](https://streamlit.io/) [![Kaggle](https://img.shields.io/badge/dataset-Kaggle-20BEFF.svg)](https://www.kaggle.com/c/house-prices-advanced-regression-techniques) [![License](https://img.shields.io/badge/license-MIT-green.svg)](LICENSE)</w:t>
      </w:r>
    </w:p>
    <w:p>
      <w:r>
        <w:t>This project is a Streamlit web app that predicts house prices using a Linear Regression model trained on the Kaggle House Prices dataset.</w:t>
      </w:r>
    </w:p>
    <w:p>
      <w:pPr>
        <w:pStyle w:val="Heading1"/>
      </w:pPr>
      <w:r>
        <w:t>✨ Features</w:t>
      </w:r>
    </w:p>
    <w:p>
      <w:pPr>
        <w:pStyle w:val="ListBullet"/>
      </w:pPr>
      <w:r>
        <w:t>📥 Automatic Kaggle dataset download (no manual CSV upload needed)</w:t>
      </w:r>
    </w:p>
    <w:p>
      <w:pPr>
        <w:pStyle w:val="ListBullet"/>
      </w:pPr>
      <w:r>
        <w:t>⚙️ Feature selection — choose one or more predictors (GrLivArea, GarageCars, OverallQual, YearBuilt)</w:t>
      </w:r>
    </w:p>
    <w:p>
      <w:pPr>
        <w:pStyle w:val="ListBullet"/>
      </w:pPr>
      <w:r>
        <w:t>📊 Data exploration — view sample data, histogram of sale prices, and scatter plots</w:t>
      </w:r>
    </w:p>
    <w:p>
      <w:pPr>
        <w:pStyle w:val="ListBullet"/>
      </w:pPr>
      <w:r>
        <w:t>🤖 Linear Regression model trained live in the app</w:t>
      </w:r>
    </w:p>
    <w:p>
      <w:pPr>
        <w:pStyle w:val="ListBullet"/>
      </w:pPr>
      <w:r>
        <w:t>📐 R² score to show model performance</w:t>
      </w:r>
    </w:p>
    <w:p>
      <w:pPr>
        <w:pStyle w:val="ListBullet"/>
      </w:pPr>
      <w:r>
        <w:t>💡 Interactive predictions with real-time input</w:t>
      </w:r>
    </w:p>
    <w:p>
      <w:pPr>
        <w:pStyle w:val="Heading1"/>
      </w:pPr>
      <w:r>
        <w:t>🚀 Deployment</w:t>
      </w:r>
    </w:p>
    <w:p>
      <w:r>
        <w:t>This app is deployed on Streamlit Cloud. To deploy your own:</w:t>
      </w:r>
    </w:p>
    <w:p>
      <w:pPr>
        <w:pStyle w:val="ListNumber"/>
      </w:pPr>
      <w:r>
        <w:t>Fork this repository</w:t>
      </w:r>
    </w:p>
    <w:p>
      <w:pPr>
        <w:pStyle w:val="ListNumber"/>
      </w:pPr>
      <w:r>
        <w:t>Connect it to Streamlit Cloud</w:t>
      </w:r>
    </w:p>
    <w:p>
      <w:pPr>
        <w:pStyle w:val="ListNumber"/>
      </w:pPr>
      <w:r>
        <w:t>Add your Kaggle API credentials under Secrets</w:t>
      </w:r>
    </w:p>
    <w:p>
      <w:pPr>
        <w:pStyle w:val="Heading1"/>
      </w:pPr>
      <w:r>
        <w:t>⚡ Run Locally</w:t>
      </w:r>
    </w:p>
    <w:p>
      <w:pPr>
        <w:pStyle w:val="ListNumber"/>
      </w:pPr>
      <w:r>
        <w:t>Clone this repo: git clone https://github.com/yourusername/House-Prices-Prediction.git</w:t>
      </w:r>
    </w:p>
    <w:p>
      <w:pPr>
        <w:pStyle w:val="ListNumber"/>
      </w:pPr>
      <w:r>
        <w:t>Navigate to folder: cd House-Prices-Prediction</w:t>
      </w:r>
    </w:p>
    <w:p>
      <w:pPr>
        <w:pStyle w:val="ListNumber"/>
      </w:pPr>
      <w:r>
        <w:t>Install dependencies: pip install -r requirements.txt</w:t>
      </w:r>
    </w:p>
    <w:p>
      <w:pPr>
        <w:pStyle w:val="ListNumber"/>
      </w:pPr>
      <w:r>
        <w:t>Add Kaggle API credentials to `.streamlit/secrets.toml`:</w:t>
        <w:br/>
        <w:t xml:space="preserve">   KAGGLE_USERNAME = "your-username"</w:t>
        <w:br/>
        <w:t xml:space="preserve">   KAGGLE_KEY = "your-key"</w:t>
      </w:r>
    </w:p>
    <w:p>
      <w:pPr>
        <w:pStyle w:val="ListNumber"/>
      </w:pPr>
      <w:r>
        <w:t>Run the app: streamlit run app.py</w:t>
      </w:r>
    </w:p>
    <w:p>
      <w:pPr>
        <w:pStyle w:val="Heading1"/>
      </w:pPr>
      <w:r>
        <w:t>📦 Requirements</w:t>
      </w:r>
    </w:p>
    <w:p>
      <w:pPr>
        <w:pStyle w:val="ListBullet"/>
      </w:pPr>
      <w:r>
        <w:t>streamlit</w:t>
      </w:r>
    </w:p>
    <w:p>
      <w:pPr>
        <w:pStyle w:val="ListBullet"/>
      </w:pPr>
      <w:r>
        <w:t>pandas</w:t>
      </w:r>
    </w:p>
    <w:p>
      <w:pPr>
        <w:pStyle w:val="ListBullet"/>
      </w:pPr>
      <w:r>
        <w:t>scikit-learn</w:t>
      </w:r>
    </w:p>
    <w:p>
      <w:pPr>
        <w:pStyle w:val="ListBullet"/>
      </w:pPr>
      <w:r>
        <w:t>kaggle</w:t>
      </w:r>
    </w:p>
    <w:p>
      <w:pPr>
        <w:pStyle w:val="ListBullet"/>
      </w:pPr>
      <w:r>
        <w:t>matplotlib</w:t>
      </w:r>
    </w:p>
    <w:p>
      <w:pPr>
        <w:pStyle w:val="ListBullet"/>
      </w:pPr>
      <w:r>
        <w:t>seaborn</w:t>
      </w:r>
    </w:p>
    <w:p>
      <w:pPr>
        <w:pStyle w:val="Heading1"/>
      </w:pPr>
      <w:r>
        <w:t>📂 Repository Structure</w:t>
      </w:r>
    </w:p>
    <w:p>
      <w:pPr>
        <w:pStyle w:val="ListBullet"/>
      </w:pPr>
      <w:r>
        <w:t>House-Prices-Prediction/</w:t>
      </w:r>
    </w:p>
    <w:p>
      <w:pPr>
        <w:pStyle w:val="ListBullet"/>
      </w:pPr>
      <w:r>
        <w:t>│── app.py              # Streamlit app</w:t>
      </w:r>
    </w:p>
    <w:p>
      <w:pPr>
        <w:pStyle w:val="ListBullet"/>
      </w:pPr>
      <w:r>
        <w:t>│── requirements.txt    # Dependencies</w:t>
      </w:r>
    </w:p>
    <w:p>
      <w:pPr>
        <w:pStyle w:val="ListBullet"/>
      </w:pPr>
      <w:r>
        <w:t>│── README.md           # Project documentation</w:t>
      </w:r>
    </w:p>
    <w:p>
      <w:pPr>
        <w:pStyle w:val="Heading1"/>
      </w:pPr>
      <w:r>
        <w:t>🏆 Acknowledgements</w:t>
      </w:r>
    </w:p>
    <w:p>
      <w:r>
        <w:t>• Dataset: Kaggle - House Prices: Advanced Regression Techniques</w:t>
      </w:r>
    </w:p>
    <w:p>
      <w:r>
        <w:t>• Built with Streamlit</w:t>
      </w:r>
    </w:p>
    <w:p>
      <w:pPr>
        <w:pStyle w:val="Heading1"/>
      </w:pPr>
      <w:r>
        <w:t>📜 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